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Manual: Design Patterns in a Collaborative Document Editor</w:t>
      </w:r>
    </w:p>
    <w:p>
      <w:r>
        <w:t>Course: Software Design Patterns</w:t>
      </w:r>
    </w:p>
    <w:p>
      <w:r>
        <w:t>Patterns Covered: Creational (Factory Method), Structural (Adapter), Behavioral (Mediator, Memento)</w:t>
      </w:r>
    </w:p>
    <w:p>
      <w:pPr>
        <w:pStyle w:val="Heading2"/>
      </w:pPr>
      <w:r>
        <w:t>Scenario Overview</w:t>
      </w:r>
    </w:p>
    <w:p>
      <w:r>
        <w:t>You are building a Collaborative Document Editor. The system starts as a simple document creation tool and gradually evolves into a multi-user, chat-enabled platform with undo functionality. Each stage in the lab manual introduces new requirements that must be solved using a specific design pattern.</w:t>
      </w:r>
    </w:p>
    <w:p>
      <w:pPr>
        <w:pStyle w:val="Heading2"/>
      </w:pPr>
      <w:r>
        <w:t>Exercise 1 — Document Creation System</w:t>
      </w:r>
    </w:p>
    <w:p>
      <w:r>
        <w:t>Design Pattern: Factory Method (Creational)</w:t>
      </w:r>
    </w:p>
    <w:p>
      <w:r>
        <w:t>Difficulty: ★☆☆☆☆</w:t>
      </w:r>
    </w:p>
    <w:p>
      <w:r>
        <w:t>🎯 Goal:</w:t>
      </w:r>
    </w:p>
    <w:p>
      <w:r>
        <w:t>Enable users to create different types of documents (Word, PDF) based on their input.</w:t>
      </w:r>
    </w:p>
    <w:p>
      <w:r>
        <w:t>📌 Instructions:</w:t>
      </w:r>
    </w:p>
    <w:p>
      <w:pPr>
        <w:pStyle w:val="ListBullet"/>
      </w:pPr>
      <w:r>
        <w:t>- Define an abstract Document class with a method open().</w:t>
      </w:r>
    </w:p>
    <w:p>
      <w:pPr>
        <w:pStyle w:val="ListBullet"/>
      </w:pPr>
      <w:r>
        <w:t>- Implement WordDocument and PDFDocument.</w:t>
      </w:r>
    </w:p>
    <w:p>
      <w:pPr>
        <w:pStyle w:val="ListBullet"/>
      </w:pPr>
      <w:r>
        <w:t>- Use a DocumentFactory class to generate the correct object based on a string parameter.</w:t>
      </w:r>
    </w:p>
    <w:p>
      <w:r>
        <w:t>💻 Code Template:</w:t>
      </w:r>
    </w:p>
    <w:p>
      <w:pPr>
        <w:spacing w:after="120"/>
      </w:pPr>
      <w:r>
        <w:rPr>
          <w:rFonts w:ascii="Courier New" w:hAnsi="Courier New"/>
          <w:sz w:val="20"/>
        </w:rPr>
        <w:t>abstract class Document {</w:t>
        <w:br/>
        <w:t xml:space="preserve">    public abstract void open();</w:t>
        <w:br/>
        <w:t>}</w:t>
        <w:br/>
        <w:br/>
        <w:t>class WordDocument extends Document {</w:t>
        <w:br/>
        <w:t xml:space="preserve">    @Override</w:t>
        <w:br/>
        <w:t xml:space="preserve">    public void open() {</w:t>
        <w:br/>
        <w:t xml:space="preserve">        System.out.println("Opening Word document.");</w:t>
        <w:br/>
        <w:t xml:space="preserve">    }</w:t>
        <w:br/>
        <w:t>}</w:t>
        <w:br/>
        <w:br/>
        <w:t>class PDFDocument extends Document {</w:t>
        <w:br/>
        <w:t xml:space="preserve">    @Override</w:t>
        <w:br/>
        <w:t xml:space="preserve">    public void open() {</w:t>
        <w:br/>
        <w:t xml:space="preserve">        System.out.println("Opening PDF document.");</w:t>
        <w:br/>
        <w:t xml:space="preserve">    }</w:t>
        <w:br/>
        <w:t>}</w:t>
        <w:br/>
        <w:br/>
        <w:t>class DocumentFactory {</w:t>
        <w:br/>
        <w:t xml:space="preserve">    public Document createDocument(String type) {</w:t>
        <w:br/>
        <w:t xml:space="preserve">        // TODO: Return WordDocument or PDFDocument based on type</w:t>
        <w:br/>
        <w:t xml:space="preserve">        return null;</w:t>
        <w:br/>
        <w:t xml:space="preserve">    }</w:t>
        <w:br/>
        <w:t>}</w:t>
        <w:br/>
        <w:br/>
        <w:t>public class EditorApp {</w:t>
        <w:br/>
        <w:t xml:space="preserve">    public static void main(String[] args) {</w:t>
        <w:br/>
        <w:t xml:space="preserve">        DocumentFactory factory = new DocumentFactory();</w:t>
        <w:br/>
        <w:t xml:space="preserve">        // TODO: Simulate user input and create a document using the factory</w:t>
        <w:br/>
        <w:t xml:space="preserve">        Document doc = factory.createDocument("word");</w:t>
        <w:br/>
        <w:t xml:space="preserve">        doc.open();</w:t>
        <w:br/>
        <w:t xml:space="preserve">    }</w:t>
        <w:br/>
        <w:t>}</w:t>
      </w:r>
    </w:p>
    <w:p>
      <w:pPr>
        <w:pStyle w:val="Heading2"/>
      </w:pPr>
      <w:r>
        <w:t>Exercise 2 — Legacy Format Support</w:t>
      </w:r>
    </w:p>
    <w:p>
      <w:r>
        <w:t>Design Pattern: Adapter (Structural)</w:t>
      </w:r>
    </w:p>
    <w:p>
      <w:r>
        <w:t>Difficulty: ★★☆☆☆</w:t>
      </w:r>
    </w:p>
    <w:p>
      <w:r>
        <w:t>🎯 Goal:</w:t>
      </w:r>
    </w:p>
    <w:p>
      <w:r>
        <w:t>Integrate support for a legacy format (OldPrinter) that cannot be modified.</w:t>
      </w:r>
    </w:p>
    <w:p>
      <w:r>
        <w:t>📌 Instructions:</w:t>
      </w:r>
    </w:p>
    <w:p>
      <w:pPr>
        <w:pStyle w:val="ListBullet"/>
      </w:pPr>
      <w:r>
        <w:t>- Define a Printable interface.</w:t>
      </w:r>
    </w:p>
    <w:p>
      <w:pPr>
        <w:pStyle w:val="ListBullet"/>
      </w:pPr>
      <w:r>
        <w:t>- Create an OldPrinter class with an oldPrint() method.</w:t>
      </w:r>
    </w:p>
    <w:p>
      <w:pPr>
        <w:pStyle w:val="ListBullet"/>
      </w:pPr>
      <w:r>
        <w:t>- Implement an Adapter class to bridge them.</w:t>
      </w:r>
    </w:p>
    <w:p>
      <w:r>
        <w:t>💻 Code Template:</w:t>
      </w:r>
    </w:p>
    <w:p>
      <w:pPr>
        <w:spacing w:after="120"/>
      </w:pPr>
      <w:r>
        <w:rPr>
          <w:rFonts w:ascii="Courier New" w:hAnsi="Courier New"/>
          <w:sz w:val="20"/>
        </w:rPr>
        <w:t>interface Printable {</w:t>
        <w:br/>
        <w:t xml:space="preserve">    void print(String content);</w:t>
        <w:br/>
        <w:t>}</w:t>
        <w:br/>
        <w:br/>
        <w:t>class OldPrinter {</w:t>
        <w:br/>
        <w:t xml:space="preserve">    public void oldPrint(String data) {</w:t>
        <w:br/>
        <w:t xml:space="preserve">        System.out.println("Old printer: " + data);</w:t>
        <w:br/>
        <w:t xml:space="preserve">    }</w:t>
        <w:br/>
        <w:t>}</w:t>
        <w:br/>
        <w:br/>
        <w:t>class OldPrinterAdapter implements Printable {</w:t>
        <w:br/>
        <w:t xml:space="preserve">    private OldPrinter oldPrinter;</w:t>
        <w:br/>
        <w:br/>
        <w:t xml:space="preserve">    public OldPrinterAdapter(OldPrinter oldPrinter) {</w:t>
        <w:br/>
        <w:t xml:space="preserve">        this.oldPrinter = oldPrinter;</w:t>
        <w:br/>
        <w:t xml:space="preserve">    }</w:t>
        <w:br/>
        <w:br/>
        <w:t xml:space="preserve">    @Override</w:t>
        <w:br/>
        <w:t xml:space="preserve">    public void print(String content) {</w:t>
        <w:br/>
        <w:t xml:space="preserve">        // TODO: Call oldPrint on the wrapped OldPrinter</w:t>
        <w:br/>
        <w:t xml:space="preserve">    }</w:t>
        <w:br/>
        <w:t>}</w:t>
      </w:r>
    </w:p>
    <w:p>
      <w:pPr>
        <w:pStyle w:val="Heading2"/>
      </w:pPr>
      <w:r>
        <w:t>Exercise 3 — Team Collaboration</w:t>
      </w:r>
    </w:p>
    <w:p>
      <w:r>
        <w:t>Design Pattern: Mediator (Behavioral)</w:t>
      </w:r>
    </w:p>
    <w:p>
      <w:r>
        <w:t>Difficulty: ★★★☆☆</w:t>
      </w:r>
    </w:p>
    <w:p>
      <w:r>
        <w:t>🎯 Goal:</w:t>
      </w:r>
    </w:p>
    <w:p>
      <w:r>
        <w:t>Add real-time chat between users using a ChatRoomMediator.</w:t>
      </w:r>
    </w:p>
    <w:p>
      <w:r>
        <w:t>📌 Instructions:</w:t>
      </w:r>
    </w:p>
    <w:p>
      <w:pPr>
        <w:pStyle w:val="ListBullet"/>
      </w:pPr>
      <w:r>
        <w:t>- Create a ChatRoomMediator interface and ChatRoom implementation.</w:t>
      </w:r>
    </w:p>
    <w:p>
      <w:pPr>
        <w:pStyle w:val="ListBullet"/>
      </w:pPr>
      <w:r>
        <w:t>- Define a User class with send(String message) and receive(String message) methods.</w:t>
      </w:r>
    </w:p>
    <w:p>
      <w:pPr>
        <w:pStyle w:val="ListBullet"/>
      </w:pPr>
      <w:r>
        <w:t>- Register users in the chat room and allow them to communicate.</w:t>
      </w:r>
    </w:p>
    <w:p>
      <w:r>
        <w:t>💻 Code Template:</w:t>
      </w:r>
    </w:p>
    <w:p>
      <w:pPr>
        <w:spacing w:after="120"/>
      </w:pPr>
      <w:r>
        <w:rPr>
          <w:rFonts w:ascii="Courier New" w:hAnsi="Courier New"/>
          <w:sz w:val="20"/>
        </w:rPr>
        <w:t>interface ChatRoomMediator {</w:t>
        <w:br/>
        <w:t xml:space="preserve">    void sendMessage(String message, User sender);</w:t>
        <w:br/>
        <w:t xml:space="preserve">    void addUser(User user);</w:t>
        <w:br/>
        <w:t>}</w:t>
        <w:br/>
        <w:br/>
        <w:t>class ChatRoom implements ChatRoomMediator {</w:t>
        <w:br/>
        <w:t xml:space="preserve">    // TODO: Maintain a list of users and send messages to all except sender</w:t>
        <w:br/>
        <w:t>}</w:t>
        <w:br/>
        <w:br/>
        <w:t>class User {</w:t>
        <w:br/>
        <w:t xml:space="preserve">    private String name;</w:t>
        <w:br/>
        <w:t xml:space="preserve">    private ChatRoomMediator chatRoom;</w:t>
        <w:br/>
        <w:br/>
        <w:t xml:space="preserve">    public User(String name, ChatRoomMediator chatRoom) {</w:t>
        <w:br/>
        <w:t xml:space="preserve">        this.name = name;</w:t>
        <w:br/>
        <w:t xml:space="preserve">        this.chatRoom = chatRoom;</w:t>
        <w:br/>
        <w:t xml:space="preserve">    }</w:t>
        <w:br/>
        <w:br/>
        <w:t xml:space="preserve">    public void send(String message) {</w:t>
        <w:br/>
        <w:t xml:space="preserve">        // TODO: Send message via chatRoom</w:t>
        <w:br/>
        <w:t xml:space="preserve">    }</w:t>
        <w:br/>
        <w:br/>
        <w:t xml:space="preserve">    public void receive(String message) {</w:t>
        <w:br/>
        <w:t xml:space="preserve">        System.out.println(name + " received: " + message);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t>}</w:t>
      </w:r>
    </w:p>
    <w:p>
      <w:pPr>
        <w:pStyle w:val="Heading2"/>
      </w:pPr>
      <w:r>
        <w:t>Exercise 4 — Undo/Redo in Document Editor</w:t>
      </w:r>
    </w:p>
    <w:p>
      <w:r>
        <w:t>Design Pattern: Memento (Behavioral)</w:t>
      </w:r>
    </w:p>
    <w:p>
      <w:r>
        <w:t>Difficulty: ★★★★☆</w:t>
      </w:r>
    </w:p>
    <w:p>
      <w:r>
        <w:t>🎯 Goal:</w:t>
      </w:r>
    </w:p>
    <w:p>
      <w:r>
        <w:t>Enable the editor to support undo and redo actions by saving snapshots of the document state.</w:t>
      </w:r>
    </w:p>
    <w:p>
      <w:r>
        <w:t>📌 Instructions:</w:t>
      </w:r>
    </w:p>
    <w:p>
      <w:pPr>
        <w:pStyle w:val="ListBullet"/>
      </w:pPr>
      <w:r>
        <w:t>- Implement a TextEditor (originator) that can write, save, and restore.</w:t>
      </w:r>
    </w:p>
    <w:p>
      <w:pPr>
        <w:pStyle w:val="ListBullet"/>
      </w:pPr>
      <w:r>
        <w:t>- Create a Memento to hold text state.</w:t>
      </w:r>
    </w:p>
    <w:p>
      <w:pPr>
        <w:pStyle w:val="ListBullet"/>
      </w:pPr>
      <w:r>
        <w:t>- Use a History class to store and restore states.</w:t>
      </w:r>
    </w:p>
    <w:p>
      <w:r>
        <w:t>💻 Code Template:</w:t>
      </w:r>
    </w:p>
    <w:p>
      <w:pPr>
        <w:spacing w:after="120"/>
      </w:pPr>
      <w:r>
        <w:rPr>
          <w:rFonts w:ascii="Courier New" w:hAnsi="Courier New"/>
          <w:sz w:val="20"/>
        </w:rPr>
        <w:t>class TextEditor {</w:t>
        <w:br/>
        <w:t xml:space="preserve">    private String text = "";</w:t>
        <w:br/>
        <w:br/>
        <w:t xml:space="preserve">    public void write(String newText) {</w:t>
        <w:br/>
        <w:t xml:space="preserve">        text += newText;</w:t>
        <w:br/>
        <w:t xml:space="preserve">    }</w:t>
        <w:br/>
        <w:br/>
        <w:t xml:space="preserve">    public String getText() {</w:t>
        <w:br/>
        <w:t xml:space="preserve">        return text;</w:t>
        <w:br/>
        <w:t xml:space="preserve">    }</w:t>
        <w:br/>
        <w:br/>
        <w:t xml:space="preserve">    public EditorMemento save() {</w:t>
        <w:br/>
        <w:t xml:space="preserve">        // TODO: Return a new memento with the current text</w:t>
        <w:br/>
        <w:t xml:space="preserve">        return null;</w:t>
        <w:br/>
        <w:t xml:space="preserve">    }</w:t>
        <w:br/>
        <w:br/>
        <w:t xml:space="preserve">    public void restore(EditorMemento memento) {</w:t>
        <w:br/>
        <w:t xml:space="preserve">        // TODO: Restore text from memento</w:t>
        <w:br/>
        <w:t xml:space="preserve">    }</w:t>
        <w:br/>
        <w:t>}</w:t>
        <w:br/>
        <w:br/>
        <w:t>class EditorMemento {</w:t>
        <w:br/>
        <w:t xml:space="preserve">    // TODO: Store editor text privately</w:t>
        <w:br/>
        <w:t>}</w:t>
        <w:br/>
        <w:br/>
        <w:t>class History {</w:t>
        <w:br/>
        <w:t xml:space="preserve">    // TODO: Implement undo/redo stack using List or Stack</w:t>
        <w:br/>
        <w:t>}</w:t>
      </w:r>
    </w:p>
    <w:p>
      <w:pPr>
        <w:pStyle w:val="Heading2"/>
      </w:pPr>
      <w:r>
        <w:t>🏁 Final Integration Challenge — Bring It All Together</w:t>
      </w:r>
    </w:p>
    <w:p>
      <w:r>
        <w:t>Goal:</w:t>
      </w:r>
    </w:p>
    <w:p>
      <w:r>
        <w:t>Design a CollaborativeEditorApp where:</w:t>
        <w:br/>
        <w:t>- Users can create and open documents using the Factory pattern.</w:t>
        <w:br/>
        <w:t>- Users can print with legacy printers using the Adapter.</w:t>
        <w:br/>
        <w:t>- Users can chat using the Mediator.</w:t>
        <w:br/>
        <w:t>- The editor allows undo/redo using the Memento pattern.</w:t>
      </w:r>
    </w:p>
    <w:p>
      <w:r>
        <w:t>💡 Design Tips:</w:t>
      </w:r>
    </w:p>
    <w:p>
      <w:r>
        <w:t>- Use DocumentFactory for creation.</w:t>
        <w:br/>
        <w:t>- Let each User own a TextEditor.</w:t>
        <w:br/>
        <w:t>- Chat between users using ChatRoom.</w:t>
        <w:br/>
        <w:t>- Integrate the History into each TextEditor.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